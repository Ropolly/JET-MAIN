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DEPARTMENT OF HOMELAND SECURITY</w:t>
      </w:r>
      <w:r>
        <w:br/>
        <w:t>U.S. Customs and Border Protection</w:t>
      </w:r>
    </w:p>
    <w:p>
      <w:pPr>
        <w:jc w:val="right"/>
      </w:pPr>
      <w:r>
        <w:t>OMB CONTROL NUMBER: 1651-0002</w:t>
        <w:br/>
        <w:t>EXPIRATION DATE: 05/31/2024</w:t>
      </w:r>
    </w:p>
    <w:p>
      <w:r>
        <w:rPr>
          <w:b/>
        </w:rPr>
        <w:t xml:space="preserve">ARRIVAL DATE: </w:t>
      </w:r>
      <w:r>
        <w:t>{{ARRIVAL_DATE}}</w:t>
      </w:r>
    </w:p>
    <w:p>
      <w:pPr>
        <w:jc w:val="center"/>
      </w:pPr>
      <w:r>
        <w:rPr>
          <w:b/>
          <w:sz w:val="28"/>
        </w:rPr>
        <w:t>GENERAL DECLARATION</w:t>
      </w:r>
    </w:p>
    <w:p>
      <w:pPr>
        <w:jc w:val="center"/>
      </w:pPr>
      <w:r>
        <w:t>(Outward/Inward)</w:t>
        <w:br/>
        <w:t>AGRICULTURE, CUSTOMS, IMMIGRATION, AND PUBLIC HEALTH</w:t>
      </w:r>
    </w:p>
    <w:p>
      <w:pPr>
        <w:jc w:val="center"/>
      </w:pPr>
      <w:r>
        <w:t>19 CFR 122.43,122.52,122.54,122.73,122.144</w:t>
      </w:r>
    </w:p>
    <w:p/>
    <w:p>
      <w:r>
        <w:rPr>
          <w:b/>
        </w:rPr>
        <w:t xml:space="preserve">OWNER/OPERATOR: </w:t>
      </w:r>
      <w:r>
        <w:t>{{AIRCRAFT_COMPANY}}</w:t>
      </w:r>
    </w:p>
    <w:p>
      <w:r>
        <w:rPr>
          <w:b/>
        </w:rPr>
        <w:t xml:space="preserve">CARRIER CODE: </w:t>
      </w:r>
      <w:r>
        <w:t>{{CARRIER_CODE}}</w:t>
      </w:r>
    </w:p>
    <w:p>
      <w:r>
        <w:rPr>
          <w:b/>
        </w:rPr>
        <w:t xml:space="preserve">FLIGHT NUMBER: </w:t>
      </w:r>
      <w:r>
        <w:t>{{FLIGHT_NUMBER}}</w:t>
      </w:r>
    </w:p>
    <w:p>
      <w:r>
        <w:rPr>
          <w:b/>
        </w:rPr>
        <w:t xml:space="preserve">TRIP NUMBER: </w:t>
      </w:r>
      <w:r>
        <w:t>{{TRIP_NUMBER}}</w:t>
      </w:r>
    </w:p>
    <w:tbl>
      <w:tblPr>
        <w:tblW w:type="auto" w:w="0"/>
        <w:jc w:val="center"/>
        <w:tblLook w:firstColumn="1" w:firstRow="1" w:lastColumn="0" w:lastRow="0" w:noHBand="0" w:noVBand="1" w:val="04A0"/>
      </w:tblPr>
      <w:tblGrid>
        <w:gridCol w:w="3600"/>
        <w:gridCol w:w="5760"/>
      </w:tblGrid>
      <w:tr>
        <w:tc>
          <w:tcPr>
            <w:tcW w:type="dxa" w:w="5400"/>
          </w:tcPr>
          <w:p>
            <w:r>
              <w:rPr>
                <w:b/>
              </w:rPr>
              <w:t>Aircraft Registration:</w:t>
            </w:r>
          </w:p>
        </w:tc>
        <w:tc>
          <w:tcPr>
            <w:tcW w:type="dxa" w:w="5400"/>
          </w:tcPr>
          <w:p>
            <w:r>
              <w:t>{{AIRCRAFT_TAIL}}</w:t>
            </w:r>
          </w:p>
        </w:tc>
      </w:tr>
      <w:tr>
        <w:tc>
          <w:tcPr>
            <w:tcW w:type="dxa" w:w="5400"/>
          </w:tcPr>
          <w:p>
            <w:r>
              <w:rPr>
                <w:b/>
              </w:rPr>
              <w:t>Aircraft Type:</w:t>
            </w:r>
          </w:p>
        </w:tc>
        <w:tc>
          <w:tcPr>
            <w:tcW w:type="dxa" w:w="5400"/>
          </w:tcPr>
          <w:p>
            <w:r>
              <w:t>{{AIRCRAFT_MAKE}} {{AIRCRAFT_MODEL}}</w:t>
            </w:r>
          </w:p>
        </w:tc>
      </w:tr>
      <w:tr>
        <w:tc>
          <w:tcPr>
            <w:tcW w:type="dxa" w:w="5400"/>
          </w:tcPr>
          <w:p>
            <w:r>
              <w:rPr>
                <w:b/>
              </w:rPr>
              <w:t>Serial Number:</w:t>
            </w:r>
          </w:p>
        </w:tc>
        <w:tc>
          <w:tcPr>
            <w:tcW w:type="dxa" w:w="5400"/>
          </w:tcPr>
          <w:p>
            <w:r>
              <w:t>{{AIRCRAFT_SERIAL}}</w:t>
            </w:r>
          </w:p>
        </w:tc>
      </w:tr>
      <w:tr>
        <w:tc>
          <w:tcPr>
            <w:tcW w:type="dxa" w:w="5400"/>
          </w:tcPr>
          <w:p>
            <w:r>
              <w:rPr>
                <w:b/>
              </w:rPr>
              <w:t>Max Gross Takeoff Weight:</w:t>
            </w:r>
          </w:p>
        </w:tc>
        <w:tc>
          <w:tcPr>
            <w:tcW w:type="dxa" w:w="5400"/>
          </w:tcPr>
          <w:p>
            <w:r>
              <w:t>{{AIRCRAFT_MGTOW}} LBS</w:t>
            </w:r>
          </w:p>
        </w:tc>
      </w:tr>
      <w:tr>
        <w:tc>
          <w:tcPr>
            <w:tcW w:type="dxa" w:w="5400"/>
          </w:tcPr>
          <w:p>
            <w:r>
              <w:rPr>
                <w:b/>
              </w:rPr>
              <w:t>Departure Date:</w:t>
            </w:r>
          </w:p>
        </w:tc>
        <w:tc>
          <w:tcPr>
            <w:tcW w:type="dxa" w:w="5400"/>
          </w:tcPr>
          <w:p>
            <w:r>
              <w:t>{{DEPARTURE_DATE}}</w:t>
            </w:r>
          </w:p>
        </w:tc>
      </w:tr>
      <w:tr>
        <w:tc>
          <w:tcPr>
            <w:tcW w:type="dxa" w:w="5400"/>
          </w:tcPr>
          <w:p>
            <w:r>
              <w:rPr>
                <w:b/>
              </w:rPr>
              <w:t>Departure from:</w:t>
            </w:r>
          </w:p>
        </w:tc>
        <w:tc>
          <w:tcPr>
            <w:tcW w:type="dxa" w:w="5400"/>
          </w:tcPr>
          <w:p>
            <w:r>
              <w:t>{{ORIGIN_AIRPORT_NAME}} ({{ORIGIN_AIRPORT_ICAO}}/{{ORIGIN_AIRPORT_CODE}}) - {{ORIGIN_CITY}}</w:t>
            </w:r>
          </w:p>
        </w:tc>
      </w:tr>
      <w:tr>
        <w:tc>
          <w:tcPr>
            <w:tcW w:type="dxa" w:w="5400"/>
          </w:tcPr>
          <w:p>
            <w:r>
              <w:rPr>
                <w:b/>
              </w:rPr>
              <w:t>Time UTC:</w:t>
            </w:r>
          </w:p>
        </w:tc>
        <w:tc>
          <w:tcPr>
            <w:tcW w:type="dxa" w:w="5400"/>
          </w:tcPr>
          <w:p>
            <w:r>
              <w:t>{{DEPARTURE_TIME_UTC}}</w:t>
            </w:r>
          </w:p>
        </w:tc>
      </w:tr>
      <w:tr>
        <w:tc>
          <w:tcPr>
            <w:tcW w:type="dxa" w:w="5400"/>
          </w:tcPr>
          <w:p>
            <w:r>
              <w:rPr>
                <w:b/>
              </w:rPr>
              <w:t>TO (Place):</w:t>
            </w:r>
          </w:p>
        </w:tc>
        <w:tc>
          <w:tcPr>
            <w:tcW w:type="dxa" w:w="5400"/>
          </w:tcPr>
          <w:p>
            <w:r>
              <w:t>{{DESTINATION_AIRPORT_NAME}} ({{DESTINATION_AIRPORT_ICAO}}/{{DESTINATION_AIRPORT_CODE}}) - {{DESTINATION_CITY}}</w:t>
            </w:r>
          </w:p>
        </w:tc>
      </w:tr>
      <w:tr>
        <w:tc>
          <w:tcPr>
            <w:tcW w:type="dxa" w:w="5400"/>
          </w:tcPr>
          <w:p>
            <w:r>
              <w:rPr>
                <w:b/>
              </w:rPr>
              <w:t>Arrival Time UTC:</w:t>
            </w:r>
          </w:p>
        </w:tc>
        <w:tc>
          <w:tcPr>
            <w:tcW w:type="dxa" w:w="5400"/>
          </w:tcPr>
          <w:p>
            <w:r>
              <w:t>{{ARRIVAL_TIME_UTC}}</w:t>
            </w:r>
          </w:p>
        </w:tc>
      </w:tr>
      <w:tr>
        <w:tc>
          <w:tcPr>
            <w:tcW w:type="dxa" w:w="5400"/>
          </w:tcPr>
          <w:p>
            <w:r>
              <w:rPr>
                <w:b/>
              </w:rPr>
              <w:t>Total Number of Crew:</w:t>
            </w:r>
          </w:p>
        </w:tc>
        <w:tc>
          <w:tcPr>
            <w:tcW w:type="dxa" w:w="5400"/>
          </w:tcPr>
          <w:p>
            <w:r>
              <w:t>{{CREW_COUNT}}</w:t>
            </w:r>
          </w:p>
        </w:tc>
      </w:tr>
      <w:tr>
        <w:tc>
          <w:tcPr>
            <w:tcW w:type="dxa" w:w="5400"/>
          </w:tcPr>
          <w:p>
            <w:r>
              <w:rPr>
                <w:b/>
              </w:rPr>
              <w:t>Total Number of Passengers:</w:t>
            </w:r>
          </w:p>
        </w:tc>
        <w:tc>
          <w:tcPr>
            <w:tcW w:type="dxa" w:w="5400"/>
          </w:tcPr>
          <w:p>
            <w:r>
              <w:t>{{TOTAL_PAX_COUNT}} (PAX: {{PASSENGER_COUNT}})</w:t>
            </w:r>
          </w:p>
        </w:tc>
      </w:tr>
      <w:tr>
        <w:tc>
          <w:tcPr>
            <w:tcW w:type="dxa" w:w="5400"/>
          </w:tcPr>
          <w:p>
            <w:r>
              <w:rPr>
                <w:b/>
              </w:rPr>
              <w:t>Captain:</w:t>
            </w:r>
          </w:p>
        </w:tc>
        <w:tc>
          <w:tcPr>
            <w:tcW w:type="dxa" w:w="5400"/>
          </w:tcPr>
          <w:p>
            <w:r>
              <w:t>{{PRIMARY_PILOT}}</w:t>
            </w:r>
          </w:p>
        </w:tc>
      </w:tr>
      <w:tr>
        <w:tc>
          <w:tcPr>
            <w:tcW w:type="dxa" w:w="5400"/>
          </w:tcPr>
          <w:p>
            <w:r>
              <w:rPr>
                <w:b/>
              </w:rPr>
              <w:t>First Officer:</w:t>
            </w:r>
          </w:p>
        </w:tc>
        <w:tc>
          <w:tcPr>
            <w:tcW w:type="dxa" w:w="5400"/>
          </w:tcPr>
          <w:p>
            <w:r>
              <w:t>{{SECONDARY_PILOT}}</w:t>
            </w:r>
          </w:p>
        </w:tc>
      </w:tr>
      <w:tr>
        <w:tc>
          <w:tcPr>
            <w:tcW w:type="dxa" w:w="5400"/>
          </w:tcPr>
          <w:p/>
        </w:tc>
        <w:tc>
          <w:tcPr>
            <w:tcW w:type="dxa" w:w="5400"/>
          </w:tcPr>
          <w:p/>
        </w:tc>
      </w:tr>
      <w:tr>
        <w:tc>
          <w:tcPr>
            <w:tcW w:type="dxa" w:w="5400"/>
          </w:tcPr>
          <w:p/>
        </w:tc>
        <w:tc>
          <w:tcPr>
            <w:tcW w:type="dxa" w:w="5400"/>
          </w:tcPr>
          <w:p/>
        </w:tc>
      </w:tr>
    </w:tbl>
    <w:p/>
    <w:p>
      <w:r>
        <w:rPr>
          <w:b/>
        </w:rPr>
        <w:t>PASSENGER AND CREW MANIFEST:</w:t>
      </w:r>
    </w:p>
    <w:tbl>
      <w:tblPr>
        <w:tblW w:type="auto" w:w="0"/>
        <w:jc w:val="center"/>
        <w:tblLook w:firstColumn="1" w:firstRow="1" w:lastColumn="0" w:lastRow="0" w:noHBand="0" w:noVBand="1" w:val="04A0"/>
      </w:tblPr>
      <w:tblGrid>
        <w:gridCol w:w="2700"/>
        <w:gridCol w:w="2700"/>
        <w:gridCol w:w="2700"/>
        <w:gridCol w:w="2700"/>
      </w:tblGrid>
      <w:tr>
        <w:tc>
          <w:tcPr>
            <w:tcW w:type="dxa" w:w="2700"/>
          </w:tcPr>
          <w:p>
            <w:r>
              <w:rPr>
                <w:b/>
              </w:rPr>
              <w:t>Name</w:t>
            </w:r>
          </w:p>
        </w:tc>
        <w:tc>
          <w:tcPr>
            <w:tcW w:type="dxa" w:w="2700"/>
          </w:tcPr>
          <w:p>
            <w:r>
              <w:rPr>
                <w:b/>
              </w:rPr>
              <w:t>Type</w:t>
            </w:r>
          </w:p>
        </w:tc>
        <w:tc>
          <w:tcPr>
            <w:tcW w:type="dxa" w:w="2700"/>
          </w:tcPr>
          <w:p>
            <w:r>
              <w:rPr>
                <w:b/>
              </w:rPr>
              <w:t>Nationality</w:t>
            </w:r>
          </w:p>
        </w:tc>
        <w:tc>
          <w:tcPr>
            <w:tcW w:type="dxa" w:w="2700"/>
          </w:tcPr>
          <w:p>
            <w:r>
              <w:rPr>
                <w:b/>
              </w:rPr>
              <w:t>Passport Number</w:t>
            </w:r>
          </w:p>
        </w:tc>
      </w:tr>
    </w:tbl>
    <w:p>
      <w:r>
        <w:t>{{PASSENGERS_AND_PATIENT_LIST}}</w:t>
      </w:r>
    </w:p>
    <w:p/>
    <w:p>
      <w:r>
        <w:rPr>
          <w:b/>
        </w:rPr>
        <w:t>CREW LIST:</w:t>
      </w:r>
    </w:p>
    <w:p>
      <w:r>
        <w:t>{{CREW_LIST}}</w:t>
      </w:r>
    </w:p>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center"/>
        <w:tblLook w:firstColumn="1" w:firstRow="1" w:lastColumn="0" w:lastRow="0" w:noHBand="0" w:noVBand="1" w:val="04A0"/>
      </w:tblPr>
      <w:tblGrid>
        <w:gridCol w:w="5400"/>
        <w:gridCol w:w="5400"/>
      </w:tblGrid>
      <w:tr>
        <w:tc>
          <w:tcPr>
            <w:tcW w:type="dxa" w:w="5400"/>
          </w:tcPr>
          <w:p>
            <w:r>
              <w:rPr>
                <w:b/>
              </w:rPr>
              <w:t>Aircraft Commander:</w:t>
            </w:r>
          </w:p>
        </w:tc>
        <w:tc>
          <w:tcPr>
            <w:tcW w:type="dxa" w:w="5400"/>
          </w:tcPr>
          <w:p>
            <w:r>
              <w:t>{{PRIMARY_PILOT}}</w:t>
            </w:r>
          </w:p>
        </w:tc>
      </w:tr>
      <w:tr>
        <w:tc>
          <w:tcPr>
            <w:tcW w:type="dxa" w:w="5400"/>
          </w:tcPr>
          <w:p>
            <w:r>
              <w:rPr>
                <w:b/>
              </w:rPr>
              <w:t>Title:</w:t>
            </w:r>
          </w:p>
        </w:tc>
        <w:tc>
          <w:tcPr>
            <w:tcW w:type="dxa" w:w="5400"/>
          </w:tcPr>
          <w:p>
            <w:r>
              <w:t>{{PILOT_TITLE}}</w:t>
            </w:r>
          </w:p>
        </w:tc>
      </w:tr>
      <w:tr>
        <w:tc>
          <w:tcPr>
            <w:tcW w:type="dxa" w:w="5400"/>
          </w:tcPr>
          <w:p>
            <w:r>
              <w:rPr>
                <w:b/>
              </w:rPr>
              <w:t>Date &amp; Time:</w:t>
            </w:r>
          </w:p>
        </w:tc>
        <w:tc>
          <w:tcPr>
            <w:tcW w:type="dxa" w:w="5400"/>
          </w:tcPr>
          <w:p>
            <w:r>
              <w:t>{{DOCUMENT_DATE}} {{DOCUMENT_TIME}}</w:t>
            </w:r>
          </w:p>
        </w:tc>
      </w:tr>
    </w:tbl>
    <w:p/>
    <w:p>
      <w:pPr>
        <w:jc w:val="center"/>
      </w:pPr>
      <w:r>
        <w:t>CBP Form 7507 (05/24)</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