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DEPARTMENT OF HOMELAND SECURITY</w:t>
      </w:r>
      <w:r>
        <w:br/>
        <w:t>U.S. Customs and Border Protection</w:t>
      </w:r>
    </w:p>
    <w:p>
      <w:pPr>
        <w:jc w:val="right"/>
      </w:pPr>
      <w:r>
        <w:t>OMB CONTROL NUMBER: 1651-0002</w:t>
        <w:br/>
        <w:t>EXPIRATION DATE: 05/31/2024</w:t>
      </w:r>
    </w:p>
    <w:p>
      <w:r>
        <w:t>ARRIVAL DATE: 09/02/2024</w:t>
      </w:r>
    </w:p>
    <w:p>
      <w:pPr>
        <w:jc w:val="center"/>
      </w:pPr>
      <w:r>
        <w:rPr>
          <w:b/>
          <w:sz w:val="28"/>
        </w:rPr>
        <w:t>GENERAL DECLARATION</w:t>
      </w:r>
    </w:p>
    <w:p>
      <w:pPr>
        <w:jc w:val="center"/>
      </w:pPr>
      <w:r>
        <w:t>(Outward/Inward)</w:t>
        <w:br/>
        <w:t>AGRICULTURE, CUSTOMS, IMMIGRATION, AND PUBLIC HEALTH</w:t>
      </w:r>
    </w:p>
    <w:p>
      <w:pPr>
        <w:jc w:val="center"/>
      </w:pPr>
      <w:r>
        <w:t>19 CFR 122.43,122.52,122.54,122.73,122.144</w:t>
      </w:r>
    </w:p>
    <w:p/>
    <w:p>
      <w:r>
        <w:t>OWNER/OPERATOR: JET Charter Services LLC</w:t>
      </w:r>
    </w:p>
    <w:p>
      <w:r>
        <w:t>CARRIER CODE: JCS</w:t>
      </w:r>
    </w:p>
    <w:p>
      <w:r>
        <w:t>FLIGHT NUMBER: JET001R</w:t>
      </w:r>
    </w:p>
    <w:p>
      <w:r>
        <w:t>TRIP NUMBER: JET-2024-0902R</w:t>
      </w:r>
    </w:p>
    <w:tbl>
      <w:tblPr>
        <w:tblW w:type="auto" w:w="0"/>
        <w:jc w:val="center"/>
        <w:tblLook w:firstColumn="1" w:firstRow="1" w:lastColumn="0" w:lastRow="0" w:noHBand="0" w:noVBand="1" w:val="04A0"/>
      </w:tblPr>
      <w:tblGrid>
        <w:gridCol w:w="3600"/>
        <w:gridCol w:w="5760"/>
      </w:tblGrid>
      <w:tr>
        <w:tc>
          <w:tcPr>
            <w:tcW w:type="dxa" w:w="5400"/>
          </w:tcPr>
          <w:p>
            <w:r>
              <w:rPr>
                <w:b/>
              </w:rPr>
              <w:t>Aircraft Registration:</w:t>
            </w:r>
          </w:p>
        </w:tc>
        <w:tc>
          <w:tcPr>
            <w:tcW w:type="dxa" w:w="5400"/>
          </w:tcPr>
          <w:p>
            <w:r>
              <w:t>N525JT</w:t>
            </w:r>
          </w:p>
        </w:tc>
      </w:tr>
      <w:tr>
        <w:tc>
          <w:tcPr>
            <w:tcW w:type="dxa" w:w="5400"/>
          </w:tcPr>
          <w:p>
            <w:r>
              <w:rPr>
                <w:b/>
              </w:rPr>
              <w:t>Aircraft Type:</w:t>
            </w:r>
          </w:p>
        </w:tc>
        <w:tc>
          <w:tcPr>
            <w:tcW w:type="dxa" w:w="5400"/>
          </w:tcPr>
          <w:p>
            <w:r>
              <w:t>Cessna Citation CJ3+</w:t>
            </w:r>
          </w:p>
        </w:tc>
      </w:tr>
      <w:tr>
        <w:tc>
          <w:tcPr>
            <w:tcW w:type="dxa" w:w="5400"/>
          </w:tcPr>
          <w:p>
            <w:r>
              <w:rPr>
                <w:b/>
              </w:rPr>
              <w:t>Serial Number:</w:t>
            </w:r>
          </w:p>
        </w:tc>
        <w:tc>
          <w:tcPr>
            <w:tcW w:type="dxa" w:w="5400"/>
          </w:tcPr>
          <w:p>
            <w:r>
              <w:t>525C-0924</w:t>
            </w:r>
          </w:p>
        </w:tc>
      </w:tr>
      <w:tr>
        <w:tc>
          <w:tcPr>
            <w:tcW w:type="dxa" w:w="5400"/>
          </w:tcPr>
          <w:p>
            <w:r>
              <w:rPr>
                <w:b/>
              </w:rPr>
              <w:t>Max Gross Takeoff Weight:</w:t>
            </w:r>
          </w:p>
        </w:tc>
        <w:tc>
          <w:tcPr>
            <w:tcW w:type="dxa" w:w="5400"/>
          </w:tcPr>
          <w:p>
            <w:r>
              <w:t>13,870 LBS</w:t>
            </w:r>
          </w:p>
        </w:tc>
      </w:tr>
      <w:tr>
        <w:tc>
          <w:tcPr>
            <w:tcW w:type="dxa" w:w="5400"/>
          </w:tcPr>
          <w:p>
            <w:r>
              <w:rPr>
                <w:b/>
              </w:rPr>
              <w:t>Departure Date:</w:t>
            </w:r>
          </w:p>
        </w:tc>
        <w:tc>
          <w:tcPr>
            <w:tcW w:type="dxa" w:w="5400"/>
          </w:tcPr>
          <w:p>
            <w:r>
              <w:t>09/02/2024</w:t>
            </w:r>
          </w:p>
        </w:tc>
      </w:tr>
      <w:tr>
        <w:tc>
          <w:tcPr>
            <w:tcW w:type="dxa" w:w="5400"/>
          </w:tcPr>
          <w:p>
            <w:r>
              <w:rPr>
                <w:b/>
              </w:rPr>
              <w:t>Departure from:</w:t>
            </w:r>
          </w:p>
        </w:tc>
        <w:tc>
          <w:tcPr>
            <w:tcW w:type="dxa" w:w="5400"/>
          </w:tcPr>
          <w:p>
            <w:r>
              <w:t>Miami International Airport (KMIA/MIA) - Miami, FL</w:t>
            </w:r>
          </w:p>
        </w:tc>
      </w:tr>
      <w:tr>
        <w:tc>
          <w:tcPr>
            <w:tcW w:type="dxa" w:w="5400"/>
          </w:tcPr>
          <w:p>
            <w:r>
              <w:rPr>
                <w:b/>
              </w:rPr>
              <w:t>Time UTC:</w:t>
            </w:r>
          </w:p>
        </w:tc>
        <w:tc>
          <w:tcPr>
            <w:tcW w:type="dxa" w:w="5400"/>
          </w:tcPr>
          <w:p>
            <w:r>
              <w:t>20:15:00</w:t>
            </w:r>
          </w:p>
        </w:tc>
      </w:tr>
      <w:tr>
        <w:tc>
          <w:tcPr>
            <w:tcW w:type="dxa" w:w="5400"/>
          </w:tcPr>
          <w:p>
            <w:r>
              <w:rPr>
                <w:b/>
              </w:rPr>
              <w:t>TO (Place):</w:t>
            </w:r>
          </w:p>
        </w:tc>
        <w:tc>
          <w:tcPr>
            <w:tcW w:type="dxa" w:w="5400"/>
          </w:tcPr>
          <w:p>
            <w:r>
              <w:t>Fort Lauderdale Executive Airport (KFXE/FXE) - Fort Lauderdale, FL</w:t>
            </w:r>
          </w:p>
        </w:tc>
      </w:tr>
      <w:tr>
        <w:tc>
          <w:tcPr>
            <w:tcW w:type="dxa" w:w="5400"/>
          </w:tcPr>
          <w:p>
            <w:r>
              <w:rPr>
                <w:b/>
              </w:rPr>
              <w:t>Arrival Time UTC:</w:t>
            </w:r>
          </w:p>
        </w:tc>
        <w:tc>
          <w:tcPr>
            <w:tcW w:type="dxa" w:w="5400"/>
          </w:tcPr>
          <w:p>
            <w:r>
              <w:t>20:45:00</w:t>
            </w:r>
          </w:p>
        </w:tc>
      </w:tr>
      <w:tr>
        <w:tc>
          <w:tcPr>
            <w:tcW w:type="dxa" w:w="5400"/>
          </w:tcPr>
          <w:p>
            <w:r>
              <w:rPr>
                <w:b/>
              </w:rPr>
              <w:t>Total Number of Crew:</w:t>
            </w:r>
          </w:p>
        </w:tc>
        <w:tc>
          <w:tcPr>
            <w:tcW w:type="dxa" w:w="5400"/>
          </w:tcPr>
          <w:p>
            <w:r>
              <w:t>2</w:t>
            </w:r>
          </w:p>
        </w:tc>
      </w:tr>
      <w:tr>
        <w:tc>
          <w:tcPr>
            <w:tcW w:type="dxa" w:w="5400"/>
          </w:tcPr>
          <w:p>
            <w:r>
              <w:rPr>
                <w:b/>
              </w:rPr>
              <w:t>Total Number of Passengers:</w:t>
            </w:r>
          </w:p>
        </w:tc>
        <w:tc>
          <w:tcPr>
            <w:tcW w:type="dxa" w:w="5400"/>
          </w:tcPr>
          <w:p>
            <w:r>
              <w:t>0 (PAX: 0)</w:t>
            </w:r>
          </w:p>
        </w:tc>
      </w:tr>
      <w:tr>
        <w:tc>
          <w:tcPr>
            <w:tcW w:type="dxa" w:w="5400"/>
          </w:tcPr>
          <w:p>
            <w:r>
              <w:rPr>
                <w:b/>
              </w:rPr>
              <w:t>Captain:</w:t>
            </w:r>
          </w:p>
        </w:tc>
        <w:tc>
          <w:tcPr>
            <w:tcW w:type="dxa" w:w="5400"/>
          </w:tcPr>
          <w:p>
            <w:r>
              <w:t>Captain John Smith</w:t>
            </w:r>
          </w:p>
        </w:tc>
      </w:tr>
      <w:tr>
        <w:tc>
          <w:tcPr>
            <w:tcW w:type="dxa" w:w="5400"/>
          </w:tcPr>
          <w:p>
            <w:r>
              <w:rPr>
                <w:b/>
              </w:rPr>
              <w:t>First Officer:</w:t>
            </w:r>
          </w:p>
        </w:tc>
        <w:tc>
          <w:tcPr>
            <w:tcW w:type="dxa" w:w="5400"/>
          </w:tcPr>
          <w:p>
            <w:r>
              <w:t>First Officer Sarah Johnson</w:t>
            </w:r>
          </w:p>
        </w:tc>
      </w:tr>
      <w:tr>
        <w:tc>
          <w:tcPr>
            <w:tcW w:type="dxa" w:w="5400"/>
          </w:tcPr>
          <w:p/>
        </w:tc>
        <w:tc>
          <w:tcPr>
            <w:tcW w:type="dxa" w:w="5400"/>
          </w:tcPr>
          <w:p/>
        </w:tc>
      </w:tr>
      <w:tr>
        <w:tc>
          <w:tcPr>
            <w:tcW w:type="dxa" w:w="5400"/>
          </w:tcPr>
          <w:p/>
        </w:tc>
        <w:tc>
          <w:tcPr>
            <w:tcW w:type="dxa" w:w="5400"/>
          </w:tcPr>
          <w:p/>
        </w:tc>
      </w:tr>
    </w:tbl>
    <w:p/>
    <w:p>
      <w:r>
        <w:rPr>
          <w:b/>
        </w:rPr>
        <w:t>PASSENGER AND CREW MANIFEST:</w:t>
      </w:r>
    </w:p>
    <w:tbl>
      <w:tblPr>
        <w:tblW w:type="auto" w:w="0"/>
        <w:jc w:val="center"/>
        <w:tblLook w:firstColumn="1" w:firstRow="1" w:lastColumn="0" w:lastRow="0" w:noHBand="0" w:noVBand="1" w:val="04A0"/>
      </w:tblPr>
      <w:tblGrid>
        <w:gridCol w:w="2700"/>
        <w:gridCol w:w="2700"/>
        <w:gridCol w:w="2700"/>
        <w:gridCol w:w="2700"/>
      </w:tblGrid>
      <w:tr>
        <w:tc>
          <w:tcPr>
            <w:tcW w:type="dxa" w:w="2700"/>
          </w:tcPr>
          <w:p>
            <w:r>
              <w:rPr>
                <w:b/>
              </w:rPr>
              <w:t>Name</w:t>
            </w:r>
          </w:p>
        </w:tc>
        <w:tc>
          <w:tcPr>
            <w:tcW w:type="dxa" w:w="2700"/>
          </w:tcPr>
          <w:p>
            <w:r>
              <w:rPr>
                <w:b/>
              </w:rPr>
              <w:t>Type</w:t>
            </w:r>
          </w:p>
        </w:tc>
        <w:tc>
          <w:tcPr>
            <w:tcW w:type="dxa" w:w="2700"/>
          </w:tcPr>
          <w:p>
            <w:r>
              <w:rPr>
                <w:b/>
              </w:rPr>
              <w:t>Nationality</w:t>
            </w:r>
          </w:p>
        </w:tc>
        <w:tc>
          <w:tcPr>
            <w:tcW w:type="dxa" w:w="2700"/>
          </w:tcPr>
          <w:p>
            <w:r>
              <w:rPr>
                <w:b/>
              </w:rPr>
              <w:t>Passport Number</w:t>
            </w:r>
          </w:p>
        </w:tc>
      </w:tr>
    </w:tbl>
    <w:p>
      <w:r>
        <w:t>No passengers or patient (Repositioning flight)</w:t>
      </w:r>
    </w:p>
    <w:p/>
    <w:p>
      <w:r>
        <w:rPr>
          <w:b/>
        </w:rPr>
        <w:t>CREW LIST:</w:t>
      </w:r>
    </w:p>
    <w:p>
      <w:r>
        <w:t>{{CREW_LIST}}</w:t>
      </w:r>
    </w:p>
    <w:p/>
    <w:p>
      <w:r>
        <w:rPr>
          <w:b/>
        </w:rPr>
        <w:t>DECLARATION:</w:t>
      </w:r>
    </w:p>
    <w:p>
      <w:r>
        <w:t>I declare that the information given in this General Declaration is true, complete and correct to the best of my knowledge and that the flight will be conducted in accordance with applicable aviation regulations.</w:t>
      </w:r>
    </w:p>
    <w:p/>
    <w:tbl>
      <w:tblPr>
        <w:tblW w:type="auto" w:w="0"/>
        <w:jc w:val="center"/>
        <w:tblLook w:firstColumn="1" w:firstRow="1" w:lastColumn="0" w:lastRow="0" w:noHBand="0" w:noVBand="1" w:val="04A0"/>
      </w:tblPr>
      <w:tblGrid>
        <w:gridCol w:w="5400"/>
        <w:gridCol w:w="5400"/>
      </w:tblGrid>
      <w:tr>
        <w:tc>
          <w:tcPr>
            <w:tcW w:type="dxa" w:w="5400"/>
          </w:tcPr>
          <w:p>
            <w:r>
              <w:rPr>
                <w:b/>
              </w:rPr>
              <w:t>Aircraft Commander:</w:t>
            </w:r>
          </w:p>
        </w:tc>
        <w:tc>
          <w:tcPr>
            <w:tcW w:type="dxa" w:w="5400"/>
          </w:tcPr>
          <w:p>
            <w:r>
              <w:t>Captain John Smith</w:t>
            </w:r>
          </w:p>
        </w:tc>
      </w:tr>
      <w:tr>
        <w:tc>
          <w:tcPr>
            <w:tcW w:type="dxa" w:w="5400"/>
          </w:tcPr>
          <w:p>
            <w:r>
              <w:rPr>
                <w:b/>
              </w:rPr>
              <w:t>Title:</w:t>
            </w:r>
          </w:p>
        </w:tc>
        <w:tc>
          <w:tcPr>
            <w:tcW w:type="dxa" w:w="5400"/>
          </w:tcPr>
          <w:p>
            <w:r>
              <w:t>Aircraft Commander</w:t>
            </w:r>
          </w:p>
        </w:tc>
      </w:tr>
      <w:tr>
        <w:tc>
          <w:tcPr>
            <w:tcW w:type="dxa" w:w="5400"/>
          </w:tcPr>
          <w:p>
            <w:r>
              <w:rPr>
                <w:b/>
              </w:rPr>
              <w:t>Date &amp; Time:</w:t>
            </w:r>
          </w:p>
        </w:tc>
        <w:tc>
          <w:tcPr>
            <w:tcW w:type="dxa" w:w="5400"/>
          </w:tcPr>
          <w:p>
            <w:r>
              <w:t>2025-09-02 10:24:15 UTC</w:t>
            </w:r>
          </w:p>
        </w:tc>
      </w:tr>
    </w:tbl>
    <w:p/>
    <w:p>
      <w:pPr>
        <w:jc w:val="center"/>
      </w:pPr>
      <w:r>
        <w:t>CBP Form 7507 (05/24)</w:t>
      </w:r>
    </w:p>
    <w:sectPr w:rsidR="00FC693F" w:rsidRPr="0006063C" w:rsidSect="00034616">
      <w:headerReference w:type="default" r:id="rId9"/>
      <w:footerReference w:type="default" r:id="rI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