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GENERAL DECLARATION</w:t>
      </w:r>
    </w:p>
    <w:p>
      <w:pPr>
        <w:pStyle w:val="Heading1"/>
      </w:pPr>
      <w:r>
        <w:t>Flight Information</w:t>
      </w:r>
    </w:p>
    <w:p>
      <w:r>
        <w:t>Trip Number: JT001</w:t>
      </w:r>
    </w:p>
    <w:p>
      <w:r>
        <w:t>Flight Type: Repositioning</w:t>
      </w:r>
    </w:p>
    <w:p>
      <w:r>
        <w:t>Departure: 2025-09-03 08:07 2025-09-03 08:07 UTC UTC</w:t>
      </w:r>
    </w:p>
    <w:p>
      <w:r>
        <w:t>Arrival: 2025-09-03 13:37 2025-09-03 13:37 UTC UTC</w:t>
      </w:r>
    </w:p>
    <w:p>
      <w:r>
        <w:t>Flight Time: 05:30</w:t>
      </w:r>
    </w:p>
    <w:p>
      <w:r>
        <w:t>Distance: 2,475 NM</w:t>
      </w:r>
    </w:p>
    <w:p>
      <w:pPr>
        <w:pStyle w:val="Heading1"/>
      </w:pPr>
      <w:r>
        <w:t>Route</w:t>
      </w:r>
    </w:p>
    <w:p>
      <w:r>
        <w:t>Origin: John F. Kennedy International Airport (JFK/KJFK)</w:t>
      </w:r>
    </w:p>
    <w:p>
      <w:r>
        <w:t>City: New York, USA</w:t>
      </w:r>
    </w:p>
    <w:p>
      <w:r>
        <w:t>Destination: Miami International Airport (MIA/KMIA)</w:t>
      </w:r>
    </w:p>
    <w:p>
      <w:r>
        <w:t>City: Miami, USA</w:t>
      </w:r>
    </w:p>
    <w:p>
      <w:pPr>
        <w:pStyle w:val="Heading1"/>
      </w:pPr>
      <w:r>
        <w:t>Aircraft Information</w:t>
      </w:r>
    </w:p>
    <w:p>
      <w:r>
        <w:t>Tail Number: N123JT</w:t>
      </w:r>
    </w:p>
    <w:p>
      <w:r>
        <w:t>Make/Model: Gulfstream G650</w:t>
      </w:r>
    </w:p>
    <w:p>
      <w:r>
        <w:t>Company: JET Aviation Services</w:t>
      </w:r>
    </w:p>
    <w:p>
      <w:r>
        <w:t>Serial Number: SN12345</w:t>
      </w:r>
    </w:p>
    <w:p>
      <w:r>
        <w:t>MGTOW: 45,000 lbs</w:t>
      </w:r>
    </w:p>
    <w:p>
      <w:pPr>
        <w:pStyle w:val="Heading1"/>
      </w:pPr>
      <w:r>
        <w:t>Crew Information</w:t>
      </w:r>
    </w:p>
    <w:p>
      <w:r>
        <w:t>Primary Pilot: Captain John Smith</w:t>
      </w:r>
    </w:p>
    <w:p>
      <w:r>
        <w:t>Secondary Pilot: First Officer Jane Doe</w:t>
      </w:r>
    </w:p>
    <w:p>
      <w:r>
        <w:t>Medical Staff: Dr. Emergency Med</w:t>
      </w:r>
    </w:p>
    <w:p>
      <w:pPr>
        <w:pStyle w:val="Heading1"/>
      </w:pPr>
      <w:r>
        <w:t>Passenger Information</w:t>
      </w:r>
    </w:p>
    <w:p>
      <w:r>
        <w:t>Passenger Leg: No</w:t>
      </w:r>
    </w:p>
    <w:p>
      <w:r>
        <w:t>Passenger Count: 0</w:t>
      </w:r>
    </w:p>
    <w:p>
      <w:r>
        <w:t>Total PAX Count: 0</w:t>
      </w:r>
    </w:p>
    <w:p/>
    <w:p>
      <w:r>
        <w:t>Passengers and Patient:</w:t>
      </w:r>
    </w:p>
    <w:p>
      <w:r>
        <w:t>No passengers or patient (Repositioning flight)</w:t>
      </w:r>
    </w:p>
    <w:p/>
    <w:p>
      <w:r>
        <w:t>Patient Information:</w:t>
      </w:r>
    </w:p>
    <w:p>
      <w:r>
        <w:t>Name: N/A</w:t>
      </w:r>
    </w:p>
    <w:p>
      <w:r>
        <w:t>Date of Birth: N/A</w:t>
      </w:r>
    </w:p>
    <w:p>
      <w:pPr>
        <w:pStyle w:val="Heading1"/>
      </w:pPr>
      <w:r>
        <w:t>Document Information</w:t>
      </w:r>
    </w:p>
    <w:p>
      <w:r>
        <w:t>Generated: 2025-09-02 08:13:58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