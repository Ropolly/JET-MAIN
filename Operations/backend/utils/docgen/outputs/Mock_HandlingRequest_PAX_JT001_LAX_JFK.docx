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JET ICU HANDLING REQUEST</w:t>
      </w:r>
    </w:p>
    <w:p>
      <w:pPr>
        <w:pStyle w:val="Heading1"/>
      </w:pPr>
      <w:r>
        <w:t>Services Requested</w:t>
      </w:r>
    </w:p>
    <w:p>
      <w:pPr>
        <w:pStyle w:val="ListBullet"/>
      </w:pPr>
      <w:r>
        <w:t>Ground Handling to Include All Customs and Immigration</w:t>
      </w:r>
    </w:p>
    <w:p>
      <w:pPr>
        <w:pStyle w:val="ListBullet"/>
      </w:pPr>
      <w:r>
        <w:t>All Overflight and Landing Permits Required</w:t>
      </w:r>
    </w:p>
    <w:p>
      <w:pPr>
        <w:pStyle w:val="ListBullet"/>
      </w:pPr>
      <w:r>
        <w:t>Fuel: Approximately 600 Gallons on Departure Paid and Contract Fuel</w:t>
      </w:r>
    </w:p>
    <w:p>
      <w:pPr>
        <w:pStyle w:val="ListBullet"/>
      </w:pPr>
      <w:r>
        <w:t>PLEASE HAVE A GPU FOR FUELING AND START</w:t>
      </w:r>
    </w:p>
    <w:p>
      <w:pPr>
        <w:pStyle w:val="ListBullet"/>
      </w:pPr>
      <w:r>
        <w:t>PLEASE CONFIRM HANDLING VIA FAX OR E-MAIL</w:t>
      </w:r>
    </w:p>
    <w:p>
      <w:pPr>
        <w:pStyle w:val="Heading1"/>
      </w:pPr>
      <w:r>
        <w:t>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OPERATOR:</w:t>
            </w:r>
          </w:p>
        </w:tc>
        <w:tc>
          <w:tcPr>
            <w:tcW w:type="dxa" w:w="4320"/>
          </w:tcPr>
          <w:p>
            <w:r>
              <w:t>JET Aviation Services</w:t>
            </w:r>
          </w:p>
        </w:tc>
      </w:tr>
      <w:tr>
        <w:tc>
          <w:tcPr>
            <w:tcW w:type="dxa" w:w="4320"/>
          </w:tcPr>
          <w:p>
            <w:r>
              <w:t>A/C REGISTRATION:</w:t>
            </w:r>
          </w:p>
        </w:tc>
        <w:tc>
          <w:tcPr>
            <w:tcW w:type="dxa" w:w="4320"/>
          </w:tcPr>
          <w:p>
            <w:r>
              <w:t>N123JT</w:t>
            </w:r>
          </w:p>
        </w:tc>
      </w:tr>
      <w:tr>
        <w:tc>
          <w:tcPr>
            <w:tcW w:type="dxa" w:w="4320"/>
          </w:tcPr>
          <w:p>
            <w:r>
              <w:t>MAKE:</w:t>
            </w:r>
          </w:p>
        </w:tc>
        <w:tc>
          <w:tcPr>
            <w:tcW w:type="dxa" w:w="4320"/>
          </w:tcPr>
          <w:p>
            <w:r>
              <w:t>Gulfstream</w:t>
            </w:r>
          </w:p>
        </w:tc>
      </w:tr>
      <w:tr>
        <w:tc>
          <w:tcPr>
            <w:tcW w:type="dxa" w:w="4320"/>
          </w:tcPr>
          <w:p>
            <w:r>
              <w:t>MODEL:</w:t>
            </w:r>
          </w:p>
        </w:tc>
        <w:tc>
          <w:tcPr>
            <w:tcW w:type="dxa" w:w="4320"/>
          </w:tcPr>
          <w:p>
            <w:r>
              <w:t>G650</w:t>
            </w:r>
          </w:p>
        </w:tc>
      </w:tr>
      <w:tr>
        <w:tc>
          <w:tcPr>
            <w:tcW w:type="dxa" w:w="4320"/>
          </w:tcPr>
          <w:p>
            <w:r>
              <w:t>S/N:</w:t>
            </w:r>
          </w:p>
        </w:tc>
        <w:tc>
          <w:tcPr>
            <w:tcW w:type="dxa" w:w="4320"/>
          </w:tcPr>
          <w:p>
            <w:r>
              <w:t>SN12345</w:t>
            </w:r>
          </w:p>
        </w:tc>
      </w:tr>
      <w:tr>
        <w:tc>
          <w:tcPr>
            <w:tcW w:type="dxa" w:w="4320"/>
          </w:tcPr>
          <w:p>
            <w:r>
              <w:t>MGTOW:</w:t>
            </w:r>
          </w:p>
        </w:tc>
        <w:tc>
          <w:tcPr>
            <w:tcW w:type="dxa" w:w="4320"/>
          </w:tcPr>
          <w:p>
            <w:r>
              <w:t>45,000 lbs</w:t>
            </w:r>
          </w:p>
        </w:tc>
      </w:tr>
      <w:tr>
        <w:tc>
          <w:tcPr>
            <w:tcW w:type="dxa" w:w="4320"/>
          </w:tcPr>
          <w:p>
            <w:r>
              <w:t>MISSION:</w:t>
            </w:r>
          </w:p>
        </w:tc>
        <w:tc>
          <w:tcPr>
            <w:tcW w:type="dxa" w:w="4320"/>
          </w:tcPr>
          <w:p>
            <w:r>
              <w:t>Passenger</w:t>
            </w:r>
          </w:p>
        </w:tc>
      </w:tr>
      <w:tr>
        <w:tc>
          <w:tcPr>
            <w:tcW w:type="dxa" w:w="4320"/>
          </w:tcPr>
          <w:p>
            <w:r>
              <w:t>TRIP NUMBER:</w:t>
            </w:r>
          </w:p>
        </w:tc>
        <w:tc>
          <w:tcPr>
            <w:tcW w:type="dxa" w:w="4320"/>
          </w:tcPr>
          <w:p>
            <w:r>
              <w:t>JT001</w:t>
            </w:r>
          </w:p>
        </w:tc>
      </w:tr>
    </w:tbl>
    <w:p>
      <w:pPr>
        <w:pStyle w:val="Heading1"/>
      </w:pPr>
      <w:r>
        <w:t>Schedule</w:t>
      </w:r>
    </w:p>
    <w:p>
      <w:r>
        <w:t>Depart: {ORIGIN_CODE} - {DEPARTURE_DATE} {DEPARTURE_TIME_UTC} UTC</w:t>
      </w:r>
    </w:p>
    <w:p>
      <w:r>
        <w:t>Arrive: {DESTINATION_CODE} - {ARRIVAL_DATE} {ARRIVAL_TIME_UTC} UTC</w:t>
      </w:r>
    </w:p>
    <w:p>
      <w:r>
        <w:t>Flight Time: {FLIGHT_TIME}</w:t>
      </w:r>
    </w:p>
    <w:p>
      <w:pPr>
        <w:pStyle w:val="Heading1"/>
      </w:pPr>
      <w:r>
        <w:t>Passenger Information</w:t>
      </w:r>
    </w:p>
    <w:p>
      <w:r>
        <w:t>PAX Leg: {IS_PAX_LEG}</w:t>
      </w:r>
    </w:p>
    <w:p>
      <w:r>
        <w:t>Total PAX: {TOTAL_PAX_COUNT}</w:t>
      </w:r>
    </w:p>
    <w:p/>
    <w:p>
      <w:r>
        <w:t>Passenger and Patient Details:</w:t>
      </w:r>
    </w:p>
    <w:p>
      <w:r>
        <w:t>Patient Mary Johnson (Patient) - USA - Passport: P87654321</w:t>
        <w:br/>
        <w:t>Dr. Robert Wilson (Passenger) - USA - Passport: P11111111</w:t>
        <w:br/>
        <w:t>Nurse Sarah Davis (Passenger) - CAN - Passport: C22222222</w:t>
      </w:r>
    </w:p>
    <w:p>
      <w:pPr>
        <w:pStyle w:val="Heading1"/>
      </w:pPr>
      <w:r>
        <w:t>Crew Information</w:t>
      </w:r>
    </w:p>
    <w:p>
      <w:r>
        <w:t>Captain: Captain John Smith</w:t>
      </w:r>
    </w:p>
    <w:p>
      <w:r>
        <w:t>First Officer: First Officer Jane Doe</w:t>
      </w:r>
    </w:p>
    <w:p>
      <w:r>
        <w:t>Medical Staff: Dr. Emergency Med</w:t>
      </w:r>
    </w:p>
    <w:p/>
    <w:p>
      <w:r>
        <w:t>Generated: {DOCUMENT_DATE} {DOCUMENT_TIME}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